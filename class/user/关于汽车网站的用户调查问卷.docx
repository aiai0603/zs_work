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关于汽车网站的用户调查问卷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您的专业：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○理科专业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○工科专业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○文科专业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您的年级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○大四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汽车网站内哪些功能您觉得是很必要的（基本需要设置的栏目）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□车型预览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□预约购车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□相关品牌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□购车指南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□热销车辆推荐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□售后服务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在浏览汽车网站时，您最想获得的信息是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○新车推荐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○汽车配置信息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○汽车养护和汽车售后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○车企动态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○购车优惠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对于汽车网站的广告，您持什么态度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○有用，可以多放点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○没有用，影响网站观赏性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○可以放，但是不能放太多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对于设计汽车网站，您认为什么色调最适合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○冷色系（蓝色，绿色等）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○暖色系（红色，橙色等）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○中色系（黑色，灰色等）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在汽车网页设计上，您认为哪些元素最重要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□页面布局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□字体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□高品质图片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□内容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□用户交互功能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对于网站，您更喜欢哪种方式来呈现您想了解的信息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○图片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○文字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○音频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○三者相结合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对于网站的主要导航条，您更偏向于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○水平横向左对齐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○水平横向右对齐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○水平居中对齐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○垂直左对齐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○垂直右对齐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您希望汽车网站除了必要的功能外，还具有哪些特别功能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□订单跟踪查询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□用户使用评价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□车主俱乐部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□车型收藏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□个性化推荐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请谈谈您对汽车网站的看法 [填空题]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